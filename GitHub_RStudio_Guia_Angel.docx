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80D7F" w14:textId="77777777" w:rsidR="00BF27E3" w:rsidRPr="00F73D4D" w:rsidRDefault="00000000">
      <w:pPr>
        <w:pStyle w:val="Ttulo"/>
        <w:rPr>
          <w:lang w:val="es-ES"/>
        </w:rPr>
      </w:pPr>
      <w:r w:rsidRPr="00F73D4D">
        <w:rPr>
          <w:lang w:val="es-ES"/>
        </w:rPr>
        <w:t xml:space="preserve">Cómo vincular </w:t>
      </w:r>
      <w:proofErr w:type="spellStart"/>
      <w:r w:rsidRPr="00F73D4D">
        <w:rPr>
          <w:lang w:val="es-ES"/>
        </w:rPr>
        <w:t>RStudio</w:t>
      </w:r>
      <w:proofErr w:type="spellEnd"/>
      <w:r w:rsidRPr="00F73D4D">
        <w:rPr>
          <w:lang w:val="es-ES"/>
        </w:rPr>
        <w:t xml:space="preserve"> con Git y GitHub por primera vez</w:t>
      </w:r>
    </w:p>
    <w:p w14:paraId="5F9A8A7E" w14:textId="77777777" w:rsidR="00BF27E3" w:rsidRPr="00F73D4D" w:rsidRDefault="00000000">
      <w:pPr>
        <w:rPr>
          <w:lang w:val="es-ES"/>
        </w:rPr>
      </w:pPr>
      <w:r w:rsidRPr="00F73D4D">
        <w:rPr>
          <w:lang w:val="es-ES"/>
        </w:rPr>
        <w:t xml:space="preserve">Este es un resumen paso a paso para configurar correctamente un proyecto de </w:t>
      </w:r>
      <w:proofErr w:type="spellStart"/>
      <w:r w:rsidRPr="00F73D4D">
        <w:rPr>
          <w:lang w:val="es-ES"/>
        </w:rPr>
        <w:t>RStudio</w:t>
      </w:r>
      <w:proofErr w:type="spellEnd"/>
      <w:r w:rsidRPr="00F73D4D">
        <w:rPr>
          <w:lang w:val="es-ES"/>
        </w:rPr>
        <w:t xml:space="preserve"> conectado con un repositorio de GitHub.</w:t>
      </w:r>
    </w:p>
    <w:p w14:paraId="46BFEDF2" w14:textId="77777777" w:rsidR="00BF27E3" w:rsidRPr="00F73D4D" w:rsidRDefault="00000000">
      <w:pPr>
        <w:pStyle w:val="Ttulo1"/>
        <w:rPr>
          <w:lang w:val="es-ES"/>
        </w:rPr>
      </w:pPr>
      <w:r w:rsidRPr="00F73D4D">
        <w:rPr>
          <w:lang w:val="es-ES"/>
        </w:rPr>
        <w:t>1. Configurar nombre de usuario y email (solo la primera vez)</w:t>
      </w:r>
    </w:p>
    <w:p w14:paraId="4C184583" w14:textId="77777777" w:rsidR="00BF27E3" w:rsidRPr="00F73D4D" w:rsidRDefault="00000000">
      <w:pPr>
        <w:rPr>
          <w:lang w:val="es-ES"/>
        </w:rPr>
      </w:pPr>
      <w:r w:rsidRPr="00F73D4D">
        <w:rPr>
          <w:lang w:val="es-ES"/>
        </w:rPr>
        <w:t xml:space="preserve">Esto se hace desde la terminal de </w:t>
      </w:r>
      <w:proofErr w:type="spellStart"/>
      <w:r w:rsidRPr="00F73D4D">
        <w:rPr>
          <w:lang w:val="es-ES"/>
        </w:rPr>
        <w:t>RStudio</w:t>
      </w:r>
      <w:proofErr w:type="spellEnd"/>
      <w:r w:rsidRPr="00F73D4D">
        <w:rPr>
          <w:lang w:val="es-ES"/>
        </w:rPr>
        <w:t xml:space="preserve"> (la pestaña que está al lado de "</w:t>
      </w:r>
      <w:proofErr w:type="spellStart"/>
      <w:r w:rsidRPr="00F73D4D">
        <w:rPr>
          <w:lang w:val="es-ES"/>
        </w:rPr>
        <w:t>Console</w:t>
      </w:r>
      <w:proofErr w:type="spellEnd"/>
      <w:r w:rsidRPr="00F73D4D">
        <w:rPr>
          <w:lang w:val="es-ES"/>
        </w:rPr>
        <w:t xml:space="preserve">"). Tienes que pegar cada línea por separado y pulsar </w:t>
      </w:r>
      <w:proofErr w:type="spellStart"/>
      <w:r w:rsidRPr="00F73D4D">
        <w:rPr>
          <w:lang w:val="es-ES"/>
        </w:rPr>
        <w:t>Enter</w:t>
      </w:r>
      <w:proofErr w:type="spellEnd"/>
      <w:r w:rsidRPr="00F73D4D">
        <w:rPr>
          <w:lang w:val="es-ES"/>
        </w:rPr>
        <w:t>:</w:t>
      </w:r>
    </w:p>
    <w:p w14:paraId="5A2FA24F" w14:textId="77777777" w:rsidR="00BF27E3" w:rsidRDefault="00000000">
      <w:pPr>
        <w:pStyle w:val="Citadestacada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"tu_email@example.com"</w:t>
      </w:r>
    </w:p>
    <w:p w14:paraId="707283DE" w14:textId="77777777" w:rsidR="00BF27E3" w:rsidRPr="00F73D4D" w:rsidRDefault="00000000">
      <w:pPr>
        <w:pStyle w:val="Citadestacada"/>
        <w:rPr>
          <w:lang w:val="es-ES"/>
        </w:rPr>
      </w:pPr>
      <w:proofErr w:type="spellStart"/>
      <w:r w:rsidRPr="00F73D4D">
        <w:rPr>
          <w:lang w:val="es-ES"/>
        </w:rPr>
        <w:t>git</w:t>
      </w:r>
      <w:proofErr w:type="spellEnd"/>
      <w:r w:rsidRPr="00F73D4D">
        <w:rPr>
          <w:lang w:val="es-ES"/>
        </w:rPr>
        <w:t xml:space="preserve"> </w:t>
      </w:r>
      <w:proofErr w:type="spellStart"/>
      <w:r w:rsidRPr="00F73D4D">
        <w:rPr>
          <w:lang w:val="es-ES"/>
        </w:rPr>
        <w:t>config</w:t>
      </w:r>
      <w:proofErr w:type="spellEnd"/>
      <w:r w:rsidRPr="00F73D4D">
        <w:rPr>
          <w:lang w:val="es-ES"/>
        </w:rPr>
        <w:t xml:space="preserve"> --global user.name "Tu Nombre"</w:t>
      </w:r>
    </w:p>
    <w:p w14:paraId="7439CD50" w14:textId="77777777" w:rsidR="00BF27E3" w:rsidRPr="00F73D4D" w:rsidRDefault="00000000">
      <w:pPr>
        <w:rPr>
          <w:lang w:val="es-ES"/>
        </w:rPr>
      </w:pPr>
      <w:r w:rsidRPr="00F73D4D">
        <w:rPr>
          <w:lang w:val="es-ES"/>
        </w:rPr>
        <w:t xml:space="preserve">Esto le dice a Git quién eres para que puedas hacer </w:t>
      </w:r>
      <w:proofErr w:type="spellStart"/>
      <w:r w:rsidRPr="00F73D4D">
        <w:rPr>
          <w:lang w:val="es-ES"/>
        </w:rPr>
        <w:t>commits</w:t>
      </w:r>
      <w:proofErr w:type="spellEnd"/>
      <w:r w:rsidRPr="00F73D4D">
        <w:rPr>
          <w:lang w:val="es-ES"/>
        </w:rPr>
        <w:t xml:space="preserve"> correctamente.</w:t>
      </w:r>
    </w:p>
    <w:p w14:paraId="68866507" w14:textId="77777777" w:rsidR="00BF27E3" w:rsidRPr="00F73D4D" w:rsidRDefault="00000000">
      <w:pPr>
        <w:pStyle w:val="Ttulo1"/>
        <w:rPr>
          <w:lang w:val="es-ES"/>
        </w:rPr>
      </w:pPr>
      <w:r w:rsidRPr="00F73D4D">
        <w:rPr>
          <w:lang w:val="es-ES"/>
        </w:rPr>
        <w:t xml:space="preserve">2. Error con GPG (firma de </w:t>
      </w:r>
      <w:proofErr w:type="spellStart"/>
      <w:r w:rsidRPr="00F73D4D">
        <w:rPr>
          <w:lang w:val="es-ES"/>
        </w:rPr>
        <w:t>commits</w:t>
      </w:r>
      <w:proofErr w:type="spellEnd"/>
      <w:r w:rsidRPr="00F73D4D">
        <w:rPr>
          <w:lang w:val="es-ES"/>
        </w:rPr>
        <w:t>)</w:t>
      </w:r>
    </w:p>
    <w:p w14:paraId="06DEBE33" w14:textId="77777777" w:rsidR="00BF27E3" w:rsidRPr="00F73D4D" w:rsidRDefault="00000000">
      <w:pPr>
        <w:rPr>
          <w:lang w:val="es-ES"/>
        </w:rPr>
      </w:pPr>
      <w:r w:rsidRPr="00F73D4D">
        <w:rPr>
          <w:lang w:val="es-ES"/>
        </w:rPr>
        <w:t xml:space="preserve">Es posible que al hacer tu primer </w:t>
      </w:r>
      <w:proofErr w:type="spellStart"/>
      <w:r w:rsidRPr="00F73D4D">
        <w:rPr>
          <w:lang w:val="es-ES"/>
        </w:rPr>
        <w:t>commit</w:t>
      </w:r>
      <w:proofErr w:type="spellEnd"/>
      <w:r w:rsidRPr="00F73D4D">
        <w:rPr>
          <w:lang w:val="es-ES"/>
        </w:rPr>
        <w:t xml:space="preserve"> te aparezca un error relacionado con GPG (una clave que firma los </w:t>
      </w:r>
      <w:proofErr w:type="spellStart"/>
      <w:r w:rsidRPr="00F73D4D">
        <w:rPr>
          <w:lang w:val="es-ES"/>
        </w:rPr>
        <w:t>commits</w:t>
      </w:r>
      <w:proofErr w:type="spellEnd"/>
      <w:r w:rsidRPr="00F73D4D">
        <w:rPr>
          <w:lang w:val="es-ES"/>
        </w:rPr>
        <w:t>).</w:t>
      </w:r>
      <w:r w:rsidRPr="00F73D4D">
        <w:rPr>
          <w:lang w:val="es-ES"/>
        </w:rPr>
        <w:br/>
      </w:r>
      <w:r w:rsidRPr="00F73D4D">
        <w:rPr>
          <w:lang w:val="es-ES"/>
        </w:rPr>
        <w:br/>
        <w:t>Como no tienes aún una clave configurada, lo más sencillo es desactivar temporalmente la firma con GPG. Para ello, ejecuta alguna de estas líneas en la terminal (una por una):</w:t>
      </w:r>
    </w:p>
    <w:p w14:paraId="2A335949" w14:textId="77777777" w:rsidR="00BF27E3" w:rsidRDefault="00000000">
      <w:pPr>
        <w:pStyle w:val="Citadestacada"/>
      </w:pPr>
      <w:r>
        <w:t xml:space="preserve">git config --local </w:t>
      </w:r>
      <w:proofErr w:type="spellStart"/>
      <w:proofErr w:type="gramStart"/>
      <w:r>
        <w:t>commit.gpgsign</w:t>
      </w:r>
      <w:proofErr w:type="spellEnd"/>
      <w:proofErr w:type="gramEnd"/>
      <w:r>
        <w:t xml:space="preserve"> false</w:t>
      </w:r>
    </w:p>
    <w:p w14:paraId="0EF50630" w14:textId="77777777" w:rsidR="00BF27E3" w:rsidRDefault="00000000">
      <w:pPr>
        <w:pStyle w:val="Citadestacada"/>
      </w:pPr>
      <w:r>
        <w:t>git config --global commit.gpgsign false</w:t>
      </w:r>
    </w:p>
    <w:p w14:paraId="68FB098C" w14:textId="77777777" w:rsidR="00BF27E3" w:rsidRDefault="00000000">
      <w:pPr>
        <w:pStyle w:val="Citadestacada"/>
      </w:pPr>
      <w:r>
        <w:t>git config --system commit.gpgsign false</w:t>
      </w:r>
    </w:p>
    <w:p w14:paraId="01AA1CD9" w14:textId="77777777" w:rsidR="00BF27E3" w:rsidRPr="00F73D4D" w:rsidRDefault="00000000">
      <w:pPr>
        <w:rPr>
          <w:lang w:val="es-ES"/>
        </w:rPr>
      </w:pPr>
      <w:r w:rsidRPr="00F73D4D">
        <w:rPr>
          <w:lang w:val="es-ES"/>
        </w:rPr>
        <w:t>✅ Recomendado: Empieza con --local. Si no funciona, prueba con --global. No es necesario hacer las tres si una ya resuelve el problema.</w:t>
      </w:r>
    </w:p>
    <w:p w14:paraId="76217444" w14:textId="77777777" w:rsidR="00BF27E3" w:rsidRPr="00F73D4D" w:rsidRDefault="00000000">
      <w:pPr>
        <w:pStyle w:val="Ttulo1"/>
        <w:rPr>
          <w:lang w:val="es-ES"/>
        </w:rPr>
      </w:pPr>
      <w:r w:rsidRPr="00F73D4D">
        <w:rPr>
          <w:lang w:val="es-ES"/>
        </w:rPr>
        <w:t xml:space="preserve">3. El botón de Git en </w:t>
      </w:r>
      <w:proofErr w:type="spellStart"/>
      <w:r w:rsidRPr="00F73D4D">
        <w:rPr>
          <w:lang w:val="es-ES"/>
        </w:rPr>
        <w:t>RStudio</w:t>
      </w:r>
      <w:proofErr w:type="spellEnd"/>
      <w:r w:rsidRPr="00F73D4D">
        <w:rPr>
          <w:lang w:val="es-ES"/>
        </w:rPr>
        <w:t xml:space="preserve"> no me deja hacer </w:t>
      </w:r>
      <w:proofErr w:type="spellStart"/>
      <w:r w:rsidRPr="00F73D4D">
        <w:rPr>
          <w:lang w:val="es-ES"/>
        </w:rPr>
        <w:t>commits</w:t>
      </w:r>
      <w:proofErr w:type="spellEnd"/>
    </w:p>
    <w:p w14:paraId="7C7640D3" w14:textId="77777777" w:rsidR="00BF27E3" w:rsidRPr="00F73D4D" w:rsidRDefault="00000000">
      <w:pPr>
        <w:rPr>
          <w:lang w:val="es-ES"/>
        </w:rPr>
      </w:pPr>
      <w:r w:rsidRPr="00F73D4D">
        <w:rPr>
          <w:lang w:val="es-ES"/>
        </w:rPr>
        <w:t xml:space="preserve">Si has desactivado la firma GPG pero el botón Git de </w:t>
      </w:r>
      <w:proofErr w:type="spellStart"/>
      <w:r w:rsidRPr="00F73D4D">
        <w:rPr>
          <w:lang w:val="es-ES"/>
        </w:rPr>
        <w:t>RStudio</w:t>
      </w:r>
      <w:proofErr w:type="spellEnd"/>
      <w:r w:rsidRPr="00F73D4D">
        <w:rPr>
          <w:lang w:val="es-ES"/>
        </w:rPr>
        <w:t xml:space="preserve"> sigue sin funcionar, puedes hacer </w:t>
      </w:r>
      <w:proofErr w:type="spellStart"/>
      <w:r w:rsidRPr="00F73D4D">
        <w:rPr>
          <w:lang w:val="es-ES"/>
        </w:rPr>
        <w:t>commits</w:t>
      </w:r>
      <w:proofErr w:type="spellEnd"/>
      <w:r w:rsidRPr="00F73D4D">
        <w:rPr>
          <w:lang w:val="es-ES"/>
        </w:rPr>
        <w:t xml:space="preserve"> manualmente desde la terminal:</w:t>
      </w:r>
    </w:p>
    <w:p w14:paraId="5FA1C83A" w14:textId="77777777" w:rsidR="00BF27E3" w:rsidRPr="00F73D4D" w:rsidRDefault="00000000">
      <w:pPr>
        <w:pStyle w:val="Citadestacada"/>
        <w:rPr>
          <w:lang w:val="es-ES"/>
        </w:rPr>
      </w:pPr>
      <w:proofErr w:type="spellStart"/>
      <w:r w:rsidRPr="00F73D4D">
        <w:rPr>
          <w:lang w:val="es-ES"/>
        </w:rPr>
        <w:t>git</w:t>
      </w:r>
      <w:proofErr w:type="spellEnd"/>
      <w:r w:rsidRPr="00F73D4D">
        <w:rPr>
          <w:lang w:val="es-ES"/>
        </w:rPr>
        <w:t xml:space="preserve"> </w:t>
      </w:r>
      <w:proofErr w:type="spellStart"/>
      <w:r w:rsidRPr="00F73D4D">
        <w:rPr>
          <w:lang w:val="es-ES"/>
        </w:rPr>
        <w:t>commit</w:t>
      </w:r>
      <w:proofErr w:type="spellEnd"/>
      <w:r w:rsidRPr="00F73D4D">
        <w:rPr>
          <w:lang w:val="es-ES"/>
        </w:rPr>
        <w:t xml:space="preserve"> -m "Escribe aquí tu mensaje"</w:t>
      </w:r>
    </w:p>
    <w:p w14:paraId="5C8B305C" w14:textId="77777777" w:rsidR="00BF27E3" w:rsidRPr="00F73D4D" w:rsidRDefault="00000000">
      <w:pPr>
        <w:rPr>
          <w:lang w:val="es-ES"/>
        </w:rPr>
      </w:pPr>
      <w:r w:rsidRPr="00F73D4D">
        <w:rPr>
          <w:lang w:val="es-ES"/>
        </w:rPr>
        <w:lastRenderedPageBreak/>
        <w:t>Y para subir los cambios a GitHub:</w:t>
      </w:r>
    </w:p>
    <w:p w14:paraId="77B8035F" w14:textId="498B1CD7" w:rsidR="00BF27E3" w:rsidRDefault="00000000" w:rsidP="00F73D4D">
      <w:pPr>
        <w:pStyle w:val="Citadestacada"/>
      </w:pPr>
      <w:r>
        <w:t>git push</w:t>
      </w:r>
    </w:p>
    <w:sectPr w:rsidR="00BF27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920933">
    <w:abstractNumId w:val="8"/>
  </w:num>
  <w:num w:numId="2" w16cid:durableId="162742245">
    <w:abstractNumId w:val="6"/>
  </w:num>
  <w:num w:numId="3" w16cid:durableId="1199196645">
    <w:abstractNumId w:val="5"/>
  </w:num>
  <w:num w:numId="4" w16cid:durableId="1403218041">
    <w:abstractNumId w:val="4"/>
  </w:num>
  <w:num w:numId="5" w16cid:durableId="1938364883">
    <w:abstractNumId w:val="7"/>
  </w:num>
  <w:num w:numId="6" w16cid:durableId="1954290764">
    <w:abstractNumId w:val="3"/>
  </w:num>
  <w:num w:numId="7" w16cid:durableId="722022650">
    <w:abstractNumId w:val="2"/>
  </w:num>
  <w:num w:numId="8" w16cid:durableId="2015719104">
    <w:abstractNumId w:val="1"/>
  </w:num>
  <w:num w:numId="9" w16cid:durableId="141559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2A7D"/>
    <w:rsid w:val="00AA1D8D"/>
    <w:rsid w:val="00B47730"/>
    <w:rsid w:val="00BF27E3"/>
    <w:rsid w:val="00CB0664"/>
    <w:rsid w:val="00F73D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7C4A22"/>
  <w14:defaultImageDpi w14:val="300"/>
  <w15:docId w15:val="{A45FB12C-36DA-4962-9097-33EAD5BC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ÁNGEL SÁNCHEZ DANIEL</cp:lastModifiedBy>
  <cp:revision>2</cp:revision>
  <dcterms:created xsi:type="dcterms:W3CDTF">2013-12-23T23:15:00Z</dcterms:created>
  <dcterms:modified xsi:type="dcterms:W3CDTF">2025-06-22T12:30:00Z</dcterms:modified>
  <cp:category/>
</cp:coreProperties>
</file>